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Tarun Singh Gohil</w:t>
      </w:r>
    </w:p>
    <w:p>
      <w:r>
        <w:rPr>
          <w:b w:val="0"/>
          <w:i w:val="0"/>
          <w:sz w:val="22"/>
        </w:rPr>
        <w:t>Frontend Web Developer | 5+ Years Experience</w:t>
      </w:r>
    </w:p>
    <w:p>
      <w:r>
        <w:rPr>
          <w:b w:val="0"/>
          <w:i w:val="0"/>
          <w:sz w:val="22"/>
        </w:rPr>
        <w:t>Location: Bangalore, India | Phone: +91-XXXXXXXXXX | Email: tarun@example.com</w:t>
      </w:r>
    </w:p>
    <w:p>
      <w:r>
        <w:rPr>
          <w:b w:val="0"/>
          <w:i w:val="0"/>
          <w:sz w:val="22"/>
        </w:rPr>
        <w:t>LinkedIn: linkedin.com/in/tarunsingh | GitHub: github.com/tarunsingh</w:t>
      </w:r>
    </w:p>
    <w:p>
      <w:pPr>
        <w:pStyle w:val="Heading1"/>
      </w:pPr>
      <w:r>
        <w:t>Professional Summary</w:t>
      </w:r>
    </w:p>
    <w:p>
      <w:r>
        <w:rPr>
          <w:b w:val="0"/>
          <w:i w:val="0"/>
          <w:sz w:val="22"/>
        </w:rPr>
        <w:t>Frontend Engineer with 5+ years of experience building high-performance, scalable, and accessible web applications. Specialized in React.js, component-based architecture, and UI optimization. Proven record of cross-functional collaboration, ownership, and delivering business impact. Seeking to bring innovation and engineering excellence to MAANG-level product teams.</w:t>
      </w:r>
    </w:p>
    <w:p>
      <w:pPr>
        <w:pStyle w:val="Heading1"/>
      </w:pPr>
      <w:r>
        <w:t>Technical Skills</w:t>
      </w:r>
    </w:p>
    <w:p>
      <w:r>
        <w:rPr>
          <w:b w:val="0"/>
          <w:i w:val="0"/>
          <w:sz w:val="22"/>
        </w:rPr>
        <w:t>Languages: JavaScript (ES6+), TypeScript, HTML5, CSS3, SCSS</w:t>
      </w:r>
    </w:p>
    <w:p>
      <w:r>
        <w:rPr>
          <w:b w:val="0"/>
          <w:i w:val="0"/>
          <w:sz w:val="22"/>
        </w:rPr>
        <w:t>Frameworks &amp; Libraries: React.js, Redux, Next.js, Tailwind CSS, Material UI, Styled Components</w:t>
      </w:r>
    </w:p>
    <w:p>
      <w:r>
        <w:rPr>
          <w:b w:val="0"/>
          <w:i w:val="0"/>
          <w:sz w:val="22"/>
        </w:rPr>
        <w:t>Architecture: Component-based architecture, Atomic design, Server-side rendering (SSR)</w:t>
      </w:r>
    </w:p>
    <w:p>
      <w:r>
        <w:rPr>
          <w:b w:val="0"/>
          <w:i w:val="0"/>
          <w:sz w:val="22"/>
        </w:rPr>
        <w:t>Tooling: Webpack, Vite, Babel, Git, GitHub Actions</w:t>
      </w:r>
    </w:p>
    <w:p>
      <w:r>
        <w:rPr>
          <w:b w:val="0"/>
          <w:i w:val="0"/>
          <w:sz w:val="22"/>
        </w:rPr>
        <w:t>Testing: Jest, React Testing Library, Cypress</w:t>
      </w:r>
    </w:p>
    <w:p>
      <w:r>
        <w:rPr>
          <w:b w:val="0"/>
          <w:i w:val="0"/>
          <w:sz w:val="22"/>
        </w:rPr>
        <w:t>DevOps / CI-CD: Docker (basic), GitHub Actions, Vercel</w:t>
      </w:r>
    </w:p>
    <w:p>
      <w:r>
        <w:rPr>
          <w:b w:val="0"/>
          <w:i w:val="0"/>
          <w:sz w:val="22"/>
        </w:rPr>
        <w:t>Collaboration: Agile, Scrum, Jira, Figma, Storybook</w:t>
      </w:r>
    </w:p>
    <w:p>
      <w:r>
        <w:rPr>
          <w:b w:val="0"/>
          <w:i w:val="0"/>
          <w:sz w:val="22"/>
        </w:rPr>
        <w:t>APIs: REST, Axios, GraphQL (basic)</w:t>
      </w:r>
    </w:p>
    <w:p>
      <w:pPr>
        <w:pStyle w:val="Heading1"/>
      </w:pPr>
      <w:r>
        <w:t>Professional Experience</w:t>
      </w:r>
    </w:p>
    <w:p>
      <w:r>
        <w:rPr>
          <w:b/>
          <w:i w:val="0"/>
          <w:sz w:val="22"/>
        </w:rPr>
        <w:t>Senior Frontend Engineer | ABC Tech Pvt Ltd – Bangalore, India (May 2022 – Present)</w:t>
      </w:r>
    </w:p>
    <w:p>
      <w:r>
        <w:rPr>
          <w:b w:val="0"/>
          <w:i w:val="0"/>
          <w:sz w:val="22"/>
        </w:rPr>
        <w:t>- Developed modular React-based UI framework reused across 6 internal products, reducing dev time by 30%</w:t>
      </w:r>
    </w:p>
    <w:p>
      <w:r>
        <w:rPr>
          <w:b w:val="0"/>
          <w:i w:val="0"/>
          <w:sz w:val="22"/>
        </w:rPr>
        <w:t>- Optimized frontend performance using lazy loading and code-splitting, achieving 60% faster load times</w:t>
      </w:r>
    </w:p>
    <w:p>
      <w:r>
        <w:rPr>
          <w:b w:val="0"/>
          <w:i w:val="0"/>
          <w:sz w:val="22"/>
        </w:rPr>
        <w:t>- Collaborated with product/design for A/B testing, increasing user engagement by 20%</w:t>
      </w:r>
    </w:p>
    <w:p>
      <w:r>
        <w:rPr>
          <w:b w:val="0"/>
          <w:i w:val="0"/>
          <w:sz w:val="22"/>
        </w:rPr>
        <w:t>- Increased test coverage from 20% to 85% using Jest and RTL</w:t>
      </w:r>
    </w:p>
    <w:p>
      <w:r>
        <w:rPr>
          <w:b/>
          <w:i w:val="0"/>
          <w:sz w:val="22"/>
        </w:rPr>
        <w:t>Frontend Developer | XYZ Digital – Hyderabad, India (Apr 2020 – Apr 2022)</w:t>
      </w:r>
    </w:p>
    <w:p>
      <w:r>
        <w:rPr>
          <w:b w:val="0"/>
          <w:i w:val="0"/>
          <w:sz w:val="22"/>
        </w:rPr>
        <w:t>- Migrated legacy UI to React, reducing DOM re-renders by 40%</w:t>
      </w:r>
    </w:p>
    <w:p>
      <w:r>
        <w:rPr>
          <w:b w:val="0"/>
          <w:i w:val="0"/>
          <w:sz w:val="22"/>
        </w:rPr>
        <w:t>- Designed responsive components for an e-commerce platform with 1M+ monthly users</w:t>
      </w:r>
    </w:p>
    <w:p>
      <w:r>
        <w:rPr>
          <w:b w:val="0"/>
          <w:i w:val="0"/>
          <w:sz w:val="22"/>
        </w:rPr>
        <w:t>- Integrated with REST APIs, enhanced error handling with global interceptors</w:t>
      </w:r>
    </w:p>
    <w:p>
      <w:r>
        <w:rPr>
          <w:b/>
          <w:i w:val="0"/>
          <w:sz w:val="22"/>
        </w:rPr>
        <w:t>Web Developer | Bright Pixel – Remote (Mar 2018 – Mar 2020)</w:t>
      </w:r>
    </w:p>
    <w:p>
      <w:r>
        <w:rPr>
          <w:b w:val="0"/>
          <w:i w:val="0"/>
          <w:sz w:val="22"/>
        </w:rPr>
        <w:t>- Built static and CMS websites with focus on SEO and accessibility</w:t>
      </w:r>
    </w:p>
    <w:p>
      <w:r>
        <w:rPr>
          <w:b w:val="0"/>
          <w:i w:val="0"/>
          <w:sz w:val="22"/>
        </w:rPr>
        <w:t>- Gained experience in Git, UI/UX standards, browser compatibility</w:t>
      </w:r>
    </w:p>
    <w:p>
      <w:r>
        <w:rPr>
          <w:b w:val="0"/>
          <w:i w:val="0"/>
          <w:sz w:val="22"/>
        </w:rPr>
        <w:t>- Built reusable components and transitioned to React</w:t>
      </w:r>
    </w:p>
    <w:p>
      <w:pPr>
        <w:pStyle w:val="Heading1"/>
      </w:pPr>
      <w:r>
        <w:t>Projects</w:t>
      </w:r>
    </w:p>
    <w:p>
      <w:r>
        <w:rPr>
          <w:b w:val="0"/>
          <w:i w:val="0"/>
          <w:sz w:val="22"/>
        </w:rPr>
        <w:t>React Admin Dashboard – Modular dashboard with RBAC, chart.js integration, and analytics</w:t>
      </w:r>
    </w:p>
    <w:p>
      <w:r>
        <w:rPr>
          <w:b w:val="0"/>
          <w:i w:val="0"/>
          <w:sz w:val="22"/>
        </w:rPr>
        <w:t>Real Estate Listings (Next.js) – SSR, dynamic filters, Google Maps, Lighthouse 95+</w:t>
      </w:r>
    </w:p>
    <w:p>
      <w:r>
        <w:rPr>
          <w:b w:val="0"/>
          <w:i w:val="0"/>
          <w:sz w:val="22"/>
        </w:rPr>
        <w:t>Portfolio CMS Frontend – React + GraphQL frontend for portfolio with dynamic rendering</w:t>
      </w:r>
    </w:p>
    <w:p>
      <w:pPr>
        <w:pStyle w:val="Heading1"/>
      </w:pPr>
      <w:r>
        <w:t>Education</w:t>
      </w:r>
    </w:p>
    <w:p>
      <w:r>
        <w:rPr>
          <w:b w:val="0"/>
          <w:i w:val="0"/>
          <w:sz w:val="22"/>
        </w:rPr>
        <w:t>B.Tech in Computer Science Engineering | Your University | 2014 – 2018</w:t>
      </w:r>
    </w:p>
    <w:p>
      <w:pPr>
        <w:pStyle w:val="Heading1"/>
      </w:pPr>
      <w:r>
        <w:t>Certifications</w:t>
      </w:r>
    </w:p>
    <w:p>
      <w:r>
        <w:rPr>
          <w:b w:val="0"/>
          <w:i w:val="0"/>
          <w:sz w:val="22"/>
        </w:rPr>
        <w:t>Advanced React &amp; Redux – Udemy</w:t>
      </w:r>
    </w:p>
    <w:p>
      <w:r>
        <w:rPr>
          <w:b w:val="0"/>
          <w:i w:val="0"/>
          <w:sz w:val="22"/>
        </w:rPr>
        <w:t>Responsive Web Design – freeCodeCamp</w:t>
      </w:r>
    </w:p>
    <w:p>
      <w:r>
        <w:rPr>
          <w:b w:val="0"/>
          <w:i w:val="0"/>
          <w:sz w:val="22"/>
        </w:rPr>
        <w:t>System Design Basics – InterviewReady.io</w:t>
      </w:r>
    </w:p>
    <w:p>
      <w:pPr>
        <w:pStyle w:val="Heading1"/>
      </w:pPr>
      <w:r>
        <w:t>Strengths</w:t>
      </w:r>
    </w:p>
    <w:p>
      <w:r>
        <w:rPr>
          <w:b w:val="0"/>
          <w:i w:val="0"/>
          <w:sz w:val="22"/>
        </w:rPr>
        <w:t>Scalable UI Architecture, Performance Optimization, Cross-Team Collaboration, TDD, Continuous Learning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